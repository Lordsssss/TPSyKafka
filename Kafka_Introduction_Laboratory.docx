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1681" w14:textId="77777777" w:rsidR="001521EB" w:rsidRPr="005155F8" w:rsidRDefault="00000000">
      <w:pPr>
        <w:pStyle w:val="Titre1"/>
        <w:rPr>
          <w:lang w:val="fr-CA"/>
        </w:rPr>
      </w:pPr>
      <w:r w:rsidRPr="005155F8">
        <w:rPr>
          <w:lang w:val="fr-CA"/>
        </w:rPr>
        <w:t>Travail Pratique: Introduction à Apache Kafka avec Python</w:t>
      </w:r>
    </w:p>
    <w:p w14:paraId="74872AE7" w14:textId="77777777" w:rsidR="001521EB" w:rsidRPr="005155F8" w:rsidRDefault="00000000">
      <w:pPr>
        <w:pStyle w:val="Titre2"/>
        <w:rPr>
          <w:lang w:val="fr-CA"/>
        </w:rPr>
      </w:pPr>
      <w:r w:rsidRPr="005155F8">
        <w:rPr>
          <w:lang w:val="fr-CA"/>
        </w:rPr>
        <w:t>Objectifs</w:t>
      </w:r>
    </w:p>
    <w:p w14:paraId="0085CA2C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br/>
        <w:t>Ce laboratoire a pour objectif de :</w:t>
      </w:r>
      <w:r w:rsidRPr="005155F8">
        <w:rPr>
          <w:lang w:val="fr-CA"/>
        </w:rPr>
        <w:br/>
        <w:t xml:space="preserve">- Comprendre les bases </w:t>
      </w:r>
      <w:proofErr w:type="gramStart"/>
      <w:r w:rsidRPr="005155F8">
        <w:rPr>
          <w:lang w:val="fr-CA"/>
        </w:rPr>
        <w:t>de Apache Kafka</w:t>
      </w:r>
      <w:proofErr w:type="gramEnd"/>
      <w:r w:rsidRPr="005155F8">
        <w:rPr>
          <w:lang w:val="fr-CA"/>
        </w:rPr>
        <w:t>.</w:t>
      </w:r>
      <w:r w:rsidRPr="005155F8">
        <w:rPr>
          <w:lang w:val="fr-CA"/>
        </w:rPr>
        <w:br/>
        <w:t>- Installer et configurer un environnement Kafka.</w:t>
      </w:r>
      <w:r w:rsidRPr="005155F8">
        <w:rPr>
          <w:lang w:val="fr-CA"/>
        </w:rPr>
        <w:br/>
        <w:t>- Réaliser un exercice pratique utilisant Kafka avec Python pour simuler une application de messagerie.</w:t>
      </w:r>
      <w:r w:rsidRPr="005155F8">
        <w:rPr>
          <w:lang w:val="fr-CA"/>
        </w:rPr>
        <w:br/>
      </w:r>
    </w:p>
    <w:p w14:paraId="27A99CFA" w14:textId="77777777" w:rsidR="001521EB" w:rsidRPr="005155F8" w:rsidRDefault="00000000">
      <w:pPr>
        <w:pStyle w:val="Titre2"/>
        <w:rPr>
          <w:lang w:val="fr-CA"/>
        </w:rPr>
      </w:pPr>
      <w:r w:rsidRPr="005155F8">
        <w:rPr>
          <w:lang w:val="fr-CA"/>
        </w:rPr>
        <w:t>Prérequis</w:t>
      </w:r>
    </w:p>
    <w:p w14:paraId="30F7F5FE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br/>
        <w:t>Avant de commencer ce laboratoire, assurez-vous de :</w:t>
      </w:r>
      <w:r w:rsidRPr="005155F8">
        <w:rPr>
          <w:lang w:val="fr-CA"/>
        </w:rPr>
        <w:br/>
        <w:t>- Avoir Python 3.x installé sur votre machine.</w:t>
      </w:r>
      <w:r w:rsidRPr="005155F8">
        <w:rPr>
          <w:lang w:val="fr-CA"/>
        </w:rPr>
        <w:br/>
        <w:t>- Avoir Docker installé (</w:t>
      </w:r>
      <w:proofErr w:type="gramStart"/>
      <w:r w:rsidRPr="005155F8">
        <w:rPr>
          <w:lang w:val="fr-CA"/>
        </w:rPr>
        <w:t>option recommandé</w:t>
      </w:r>
      <w:proofErr w:type="gramEnd"/>
      <w:r w:rsidRPr="005155F8">
        <w:rPr>
          <w:lang w:val="fr-CA"/>
        </w:rPr>
        <w:t xml:space="preserve"> pour exécuter Kafka facilement).</w:t>
      </w:r>
      <w:r w:rsidRPr="005155F8">
        <w:rPr>
          <w:lang w:val="fr-CA"/>
        </w:rPr>
        <w:br/>
        <w:t>- Connaître les bases de la programmation Python.</w:t>
      </w:r>
      <w:r w:rsidRPr="005155F8">
        <w:rPr>
          <w:lang w:val="fr-CA"/>
        </w:rPr>
        <w:br/>
      </w:r>
    </w:p>
    <w:p w14:paraId="33A4E814" w14:textId="77777777" w:rsidR="001521EB" w:rsidRPr="005155F8" w:rsidRDefault="00000000">
      <w:pPr>
        <w:pStyle w:val="Titre2"/>
        <w:rPr>
          <w:lang w:val="fr-CA"/>
        </w:rPr>
      </w:pPr>
      <w:r w:rsidRPr="005155F8">
        <w:rPr>
          <w:lang w:val="fr-CA"/>
        </w:rPr>
        <w:t>1. Introduction à Kafka</w:t>
      </w:r>
    </w:p>
    <w:p w14:paraId="58681E72" w14:textId="6F41ED18" w:rsidR="001521EB" w:rsidRPr="005155F8" w:rsidRDefault="00000000">
      <w:pPr>
        <w:rPr>
          <w:lang w:val="fr-CA"/>
        </w:rPr>
      </w:pPr>
      <w:r w:rsidRPr="005155F8">
        <w:rPr>
          <w:lang w:val="fr-CA"/>
        </w:rPr>
        <w:br/>
        <w:t xml:space="preserve">Apache Kafka est une plateforme distribuée de streaming utilisée pour gérer les flux de données en temps réel. </w:t>
      </w:r>
      <w:r w:rsidRPr="005155F8">
        <w:rPr>
          <w:lang w:val="fr-CA"/>
        </w:rPr>
        <w:br/>
        <w:t>Il permet de produire, consommer, stocker et traiter des messages efficacement dans des environnements distribués.</w:t>
      </w:r>
      <w:r w:rsidRPr="005155F8">
        <w:rPr>
          <w:lang w:val="fr-CA"/>
        </w:rPr>
        <w:br/>
      </w:r>
      <w:r w:rsidRPr="005155F8">
        <w:rPr>
          <w:lang w:val="fr-CA"/>
        </w:rPr>
        <w:br/>
        <w:t>Concepts clés :</w:t>
      </w:r>
      <w:r w:rsidRPr="005155F8">
        <w:rPr>
          <w:lang w:val="fr-CA"/>
        </w:rPr>
        <w:br/>
        <w:t xml:space="preserve">- </w:t>
      </w:r>
      <w:r w:rsidRPr="005155F8">
        <w:rPr>
          <w:b/>
          <w:bCs/>
          <w:lang w:val="fr-CA"/>
        </w:rPr>
        <w:t>Topic</w:t>
      </w:r>
      <w:r w:rsidRPr="005155F8">
        <w:rPr>
          <w:lang w:val="fr-CA"/>
        </w:rPr>
        <w:t xml:space="preserve"> : Conteneur logique pour les messages.</w:t>
      </w:r>
      <w:r w:rsidRPr="005155F8">
        <w:rPr>
          <w:lang w:val="fr-CA"/>
        </w:rPr>
        <w:br/>
        <w:t xml:space="preserve">- </w:t>
      </w:r>
      <w:r w:rsidRPr="005155F8">
        <w:rPr>
          <w:b/>
          <w:bCs/>
          <w:lang w:val="fr-CA"/>
        </w:rPr>
        <w:t>Producer</w:t>
      </w:r>
      <w:r w:rsidRPr="005155F8">
        <w:rPr>
          <w:lang w:val="fr-CA"/>
        </w:rPr>
        <w:t xml:space="preserve"> : Composant qui envoie des messages à un topic.</w:t>
      </w:r>
      <w:r w:rsidRPr="005155F8">
        <w:rPr>
          <w:lang w:val="fr-CA"/>
        </w:rPr>
        <w:br/>
        <w:t xml:space="preserve">- </w:t>
      </w:r>
      <w:r w:rsidRPr="005155F8">
        <w:rPr>
          <w:b/>
          <w:bCs/>
          <w:lang w:val="fr-CA"/>
        </w:rPr>
        <w:t>Consumer</w:t>
      </w:r>
      <w:r w:rsidRPr="005155F8">
        <w:rPr>
          <w:lang w:val="fr-CA"/>
        </w:rPr>
        <w:t xml:space="preserve"> : Composant qui lit les messages depuis un topic.</w:t>
      </w:r>
      <w:r w:rsidRPr="005155F8">
        <w:rPr>
          <w:lang w:val="fr-CA"/>
        </w:rPr>
        <w:br/>
        <w:t xml:space="preserve">- </w:t>
      </w:r>
      <w:r w:rsidRPr="005155F8">
        <w:rPr>
          <w:b/>
          <w:bCs/>
          <w:lang w:val="fr-CA"/>
        </w:rPr>
        <w:t>Broker</w:t>
      </w:r>
      <w:r w:rsidRPr="005155F8">
        <w:rPr>
          <w:lang w:val="fr-CA"/>
        </w:rPr>
        <w:t xml:space="preserve"> : Serveur Kafka responsable du stockage des messages.</w:t>
      </w:r>
      <w:r w:rsidRPr="005155F8">
        <w:rPr>
          <w:lang w:val="fr-CA"/>
        </w:rPr>
        <w:br/>
      </w:r>
    </w:p>
    <w:p w14:paraId="2D64CF13" w14:textId="77777777" w:rsidR="001521EB" w:rsidRPr="005155F8" w:rsidRDefault="00000000">
      <w:pPr>
        <w:pStyle w:val="Titre2"/>
        <w:rPr>
          <w:lang w:val="fr-CA"/>
        </w:rPr>
      </w:pPr>
      <w:r w:rsidRPr="005155F8">
        <w:rPr>
          <w:lang w:val="fr-CA"/>
        </w:rPr>
        <w:t>2. Préparation de l'environnement</w:t>
      </w:r>
    </w:p>
    <w:p w14:paraId="0F68CAFF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t xml:space="preserve">Ce laboratoire utilise Docker pour configurer Kafka et </w:t>
      </w:r>
      <w:proofErr w:type="spellStart"/>
      <w:r w:rsidRPr="005155F8">
        <w:rPr>
          <w:lang w:val="fr-CA"/>
        </w:rPr>
        <w:t>ZooKeeper</w:t>
      </w:r>
      <w:proofErr w:type="spellEnd"/>
      <w:r w:rsidRPr="005155F8">
        <w:rPr>
          <w:lang w:val="fr-CA"/>
        </w:rPr>
        <w:t>.</w:t>
      </w:r>
    </w:p>
    <w:p w14:paraId="424049DD" w14:textId="77777777" w:rsidR="001521EB" w:rsidRPr="005155F8" w:rsidRDefault="00000000">
      <w:pPr>
        <w:pStyle w:val="Titre3"/>
        <w:rPr>
          <w:lang w:val="fr-CA"/>
        </w:rPr>
      </w:pPr>
      <w:r w:rsidRPr="005155F8">
        <w:rPr>
          <w:lang w:val="fr-CA"/>
        </w:rPr>
        <w:t>Étapes pour configurer l'environnement</w:t>
      </w:r>
    </w:p>
    <w:p w14:paraId="1C4A0A50" w14:textId="3C6A4BC3" w:rsidR="005155F8" w:rsidRPr="005155F8" w:rsidRDefault="00000000" w:rsidP="005155F8">
      <w:pPr>
        <w:pStyle w:val="Paragraphedeliste"/>
        <w:numPr>
          <w:ilvl w:val="0"/>
          <w:numId w:val="10"/>
        </w:numPr>
        <w:rPr>
          <w:lang w:val="fr-CA"/>
        </w:rPr>
      </w:pPr>
      <w:r w:rsidRPr="005155F8">
        <w:rPr>
          <w:lang w:val="fr-CA"/>
        </w:rPr>
        <w:t xml:space="preserve">Créez un fichier nommé </w:t>
      </w:r>
      <w:r w:rsidRPr="005155F8">
        <w:rPr>
          <w:i/>
          <w:iCs/>
          <w:u w:val="single"/>
          <w:lang w:val="fr-CA"/>
        </w:rPr>
        <w:t>docker-</w:t>
      </w:r>
      <w:proofErr w:type="spellStart"/>
      <w:r w:rsidRPr="005155F8">
        <w:rPr>
          <w:i/>
          <w:iCs/>
          <w:u w:val="single"/>
          <w:lang w:val="fr-CA"/>
        </w:rPr>
        <w:t>compose.yml</w:t>
      </w:r>
      <w:proofErr w:type="spellEnd"/>
      <w:r w:rsidRPr="005155F8">
        <w:rPr>
          <w:lang w:val="fr-CA"/>
        </w:rPr>
        <w:t xml:space="preserve"> avec le contenu suivant :</w:t>
      </w:r>
    </w:p>
    <w:p w14:paraId="0744B833" w14:textId="77777777" w:rsidR="005155F8" w:rsidRDefault="005155F8" w:rsidP="005155F8">
      <w:pPr>
        <w:rPr>
          <w:lang w:val="fr-CA"/>
        </w:rPr>
      </w:pPr>
    </w:p>
    <w:p w14:paraId="2ECC9F90" w14:textId="77777777" w:rsidR="005155F8" w:rsidRDefault="005155F8" w:rsidP="005155F8">
      <w:pPr>
        <w:rPr>
          <w:lang w:val="fr-CA"/>
        </w:rPr>
      </w:pPr>
    </w:p>
    <w:p w14:paraId="04B7EE0D" w14:textId="77777777" w:rsidR="005155F8" w:rsidRPr="005155F8" w:rsidRDefault="005155F8" w:rsidP="005155F8">
      <w:pPr>
        <w:rPr>
          <w:lang w:val="fr-CA"/>
        </w:rPr>
      </w:pPr>
    </w:p>
    <w:p w14:paraId="3731E190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version</w:t>
      </w:r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: </w:t>
      </w:r>
      <w:r w:rsidRPr="005155F8">
        <w:rPr>
          <w:rFonts w:ascii="Consolas" w:hAnsi="Consolas" w:cs="Courier New"/>
          <w:color w:val="ABE338"/>
          <w:sz w:val="17"/>
          <w:szCs w:val="17"/>
          <w:lang w:val="fr-CA"/>
        </w:rPr>
        <w:t>"3.8"</w:t>
      </w:r>
    </w:p>
    <w:p w14:paraId="0FA73439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services</w:t>
      </w:r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:</w:t>
      </w:r>
    </w:p>
    <w:p w14:paraId="1C8B1932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</w:t>
      </w:r>
      <w:proofErr w:type="spellStart"/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zookeeper</w:t>
      </w:r>
      <w:proofErr w:type="spellEnd"/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:</w:t>
      </w:r>
    </w:p>
    <w:p w14:paraId="1F524644" w14:textId="1F341036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image</w:t>
      </w:r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: </w:t>
      </w:r>
      <w:proofErr w:type="spell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confluentinc</w:t>
      </w:r>
      <w:proofErr w:type="spell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/cp-zookeeper:latest</w:t>
      </w:r>
      <w:r>
        <w:rPr>
          <w:rFonts w:ascii="Consolas" w:hAnsi="Consolas" w:cs="Courier New"/>
          <w:color w:val="FFFFFF"/>
          <w:sz w:val="17"/>
          <w:szCs w:val="17"/>
          <w:lang w:val="fr-CA"/>
        </w:rPr>
        <w:t>7</w:t>
      </w:r>
    </w:p>
    <w:p w14:paraId="325E73E6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spellStart"/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environment</w:t>
      </w:r>
      <w:proofErr w:type="spellEnd"/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:</w:t>
      </w:r>
    </w:p>
    <w:p w14:paraId="6C91062F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  ZOOKEEPER_CLIENT_PORT: </w:t>
      </w:r>
      <w:r w:rsidRPr="005155F8">
        <w:rPr>
          <w:rFonts w:ascii="Consolas" w:hAnsi="Consolas" w:cs="Courier New"/>
          <w:color w:val="F5AB35"/>
          <w:sz w:val="17"/>
          <w:szCs w:val="17"/>
          <w:lang w:val="fr-CA"/>
        </w:rPr>
        <w:t>2181</w:t>
      </w:r>
    </w:p>
    <w:p w14:paraId="12A72BCB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ports</w:t>
      </w:r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:</w:t>
      </w:r>
    </w:p>
    <w:p w14:paraId="3247C1D2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  - </w:t>
      </w:r>
      <w:r w:rsidRPr="005155F8">
        <w:rPr>
          <w:rFonts w:ascii="Consolas" w:hAnsi="Consolas" w:cs="Courier New"/>
          <w:color w:val="ABE338"/>
          <w:sz w:val="17"/>
          <w:szCs w:val="17"/>
          <w:lang w:val="fr-CA"/>
        </w:rPr>
        <w:t>"2181:2181"</w:t>
      </w:r>
    </w:p>
    <w:p w14:paraId="05E35C2D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 </w:t>
      </w:r>
      <w:proofErr w:type="spellStart"/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kafka</w:t>
      </w:r>
      <w:proofErr w:type="spellEnd"/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:</w:t>
      </w:r>
    </w:p>
    <w:p w14:paraId="7E53D760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image</w:t>
      </w:r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: </w:t>
      </w:r>
      <w:proofErr w:type="spell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confluentinc</w:t>
      </w:r>
      <w:proofErr w:type="spell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/</w:t>
      </w:r>
      <w:proofErr w:type="spell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cp-kafka:latest</w:t>
      </w:r>
      <w:proofErr w:type="spellEnd"/>
    </w:p>
    <w:p w14:paraId="717A8472" w14:textId="77777777" w:rsidR="005155F8" w:rsidRP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spellStart"/>
      <w:proofErr w:type="gramStart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depends</w:t>
      </w:r>
      <w:proofErr w:type="gram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_on</w:t>
      </w:r>
      <w:proofErr w:type="spellEnd"/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>:</w:t>
      </w:r>
    </w:p>
    <w:p w14:paraId="0437EBF3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 w:rsidRPr="005155F8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  </w:t>
      </w:r>
      <w:r>
        <w:rPr>
          <w:rFonts w:ascii="Consolas" w:hAnsi="Consolas" w:cs="Courier New"/>
          <w:color w:val="FFFFFF"/>
          <w:sz w:val="17"/>
          <w:szCs w:val="17"/>
        </w:rPr>
        <w:t>- zookeeper</w:t>
      </w:r>
    </w:p>
    <w:p w14:paraId="7063775B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environment:</w:t>
      </w:r>
    </w:p>
    <w:p w14:paraId="32E6D319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KAFKA_BROKER_ID: </w:t>
      </w:r>
      <w:r>
        <w:rPr>
          <w:rFonts w:ascii="Consolas" w:hAnsi="Consolas" w:cs="Courier New"/>
          <w:color w:val="F5AB35"/>
          <w:sz w:val="17"/>
          <w:szCs w:val="17"/>
        </w:rPr>
        <w:t>1</w:t>
      </w:r>
    </w:p>
    <w:p w14:paraId="5C3D356E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KAFKA_ZOOKEEPER_CONNECT: zookeeper:</w:t>
      </w:r>
      <w:r>
        <w:rPr>
          <w:rFonts w:ascii="Consolas" w:hAnsi="Consolas" w:cs="Courier New"/>
          <w:color w:val="F5AB35"/>
          <w:sz w:val="17"/>
          <w:szCs w:val="17"/>
        </w:rPr>
        <w:t>2181</w:t>
      </w:r>
    </w:p>
    <w:p w14:paraId="3337A483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KAFKA_ADVERTISED_LISTENERS: PLAINTEXT:</w:t>
      </w:r>
      <w:r>
        <w:rPr>
          <w:rFonts w:ascii="Consolas" w:hAnsi="Consolas" w:cs="Courier New"/>
          <w:color w:val="D4D0AB"/>
          <w:sz w:val="17"/>
          <w:szCs w:val="17"/>
        </w:rPr>
        <w:t>//localhost:9092</w:t>
      </w:r>
    </w:p>
    <w:p w14:paraId="78AF107A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KAFKA_LISTENER_SECURITY_PROTOCOL_MAP: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PLAINTEXT:PLAINTEXT</w:t>
      </w:r>
      <w:proofErr w:type="gramEnd"/>
    </w:p>
    <w:p w14:paraId="6F17FED2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KAFKA_OFFSETS_TOPIC_REPLICATION_FACTOR: </w:t>
      </w:r>
      <w:r>
        <w:rPr>
          <w:rFonts w:ascii="Consolas" w:hAnsi="Consolas" w:cs="Courier New"/>
          <w:color w:val="F5AB35"/>
          <w:sz w:val="17"/>
          <w:szCs w:val="17"/>
        </w:rPr>
        <w:t>1</w:t>
      </w:r>
    </w:p>
    <w:p w14:paraId="0697AAB7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ports:</w:t>
      </w:r>
    </w:p>
    <w:p w14:paraId="037CDBAB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- </w:t>
      </w:r>
      <w:r>
        <w:rPr>
          <w:rFonts w:ascii="Consolas" w:hAnsi="Consolas" w:cs="Courier New"/>
          <w:color w:val="ABE338"/>
          <w:sz w:val="17"/>
          <w:szCs w:val="17"/>
        </w:rPr>
        <w:t>"9092:9092"</w:t>
      </w:r>
    </w:p>
    <w:p w14:paraId="6803D089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8209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8987AF7" w14:textId="77777777" w:rsidR="005155F8" w:rsidRPr="005155F8" w:rsidRDefault="005155F8" w:rsidP="005155F8">
      <w:pPr>
        <w:rPr>
          <w:lang w:val="en-CA"/>
        </w:rPr>
      </w:pPr>
    </w:p>
    <w:p w14:paraId="0621C5DB" w14:textId="77777777" w:rsidR="005155F8" w:rsidRPr="005155F8" w:rsidRDefault="005155F8" w:rsidP="005155F8">
      <w:pPr>
        <w:rPr>
          <w:lang w:val="fr-CA"/>
        </w:rPr>
      </w:pPr>
    </w:p>
    <w:p w14:paraId="11DAFA16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t>2. Lancez les services avec la commande : `docker-compose up -d`</w:t>
      </w:r>
    </w:p>
    <w:p w14:paraId="18B8E04E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t xml:space="preserve">3. Assurez-vous que Kafka est en cours d'exécution en vérifiant les logs : `docker-compose logs -f </w:t>
      </w:r>
      <w:proofErr w:type="spellStart"/>
      <w:r w:rsidRPr="005155F8">
        <w:rPr>
          <w:lang w:val="fr-CA"/>
        </w:rPr>
        <w:t>kafka</w:t>
      </w:r>
      <w:proofErr w:type="spellEnd"/>
      <w:r w:rsidRPr="005155F8">
        <w:rPr>
          <w:lang w:val="fr-CA"/>
        </w:rPr>
        <w:t>`</w:t>
      </w:r>
    </w:p>
    <w:p w14:paraId="0781E0AA" w14:textId="77777777" w:rsidR="001521EB" w:rsidRPr="005155F8" w:rsidRDefault="00000000">
      <w:pPr>
        <w:pStyle w:val="Titre2"/>
        <w:rPr>
          <w:lang w:val="fr-CA"/>
        </w:rPr>
      </w:pPr>
      <w:r w:rsidRPr="005155F8">
        <w:rPr>
          <w:lang w:val="fr-CA"/>
        </w:rPr>
        <w:t>3. Exercice : Application de messagerie avec Kafka et Python</w:t>
      </w:r>
    </w:p>
    <w:p w14:paraId="1C948272" w14:textId="4646E8D9" w:rsidR="001521EB" w:rsidRPr="005155F8" w:rsidRDefault="00000000">
      <w:pPr>
        <w:rPr>
          <w:lang w:val="fr-CA"/>
        </w:rPr>
      </w:pPr>
      <w:r w:rsidRPr="005155F8">
        <w:rPr>
          <w:lang w:val="fr-CA"/>
        </w:rPr>
        <w:br/>
        <w:t>Dans cet exercice, nous allons utiliser Kafka pour simuler une application de messagerie simple.</w:t>
      </w:r>
      <w:r w:rsidRPr="005155F8">
        <w:rPr>
          <w:lang w:val="fr-CA"/>
        </w:rPr>
        <w:br/>
        <w:t xml:space="preserve">Vous écrirez un </w:t>
      </w:r>
      <w:r w:rsidRPr="005155F8">
        <w:rPr>
          <w:b/>
          <w:bCs/>
          <w:lang w:val="fr-CA"/>
        </w:rPr>
        <w:t>Producer</w:t>
      </w:r>
      <w:r w:rsidRPr="005155F8">
        <w:rPr>
          <w:lang w:val="fr-CA"/>
        </w:rPr>
        <w:t xml:space="preserve"> pour envoyer des messages à un topic et un </w:t>
      </w:r>
      <w:r w:rsidRPr="005155F8">
        <w:rPr>
          <w:b/>
          <w:bCs/>
          <w:lang w:val="fr-CA"/>
        </w:rPr>
        <w:t>Consumer</w:t>
      </w:r>
      <w:r w:rsidRPr="005155F8">
        <w:rPr>
          <w:lang w:val="fr-CA"/>
        </w:rPr>
        <w:t xml:space="preserve"> pour lire ces messages.</w:t>
      </w:r>
      <w:r w:rsidRPr="005155F8">
        <w:rPr>
          <w:lang w:val="fr-CA"/>
        </w:rPr>
        <w:br/>
      </w:r>
    </w:p>
    <w:p w14:paraId="085D1B18" w14:textId="77777777" w:rsidR="001521EB" w:rsidRPr="005155F8" w:rsidRDefault="00000000">
      <w:pPr>
        <w:pStyle w:val="Titre3"/>
        <w:rPr>
          <w:lang w:val="fr-CA"/>
        </w:rPr>
      </w:pPr>
      <w:r w:rsidRPr="005155F8">
        <w:rPr>
          <w:lang w:val="fr-CA"/>
        </w:rPr>
        <w:t>Étape 1 : Installer les dépendances</w:t>
      </w:r>
    </w:p>
    <w:p w14:paraId="76E52CBA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t>1. Installez la bibliothèque Kafka pour Python :</w:t>
      </w:r>
    </w:p>
    <w:p w14:paraId="65B46894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92344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pip install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kafka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-python</w:t>
      </w:r>
    </w:p>
    <w:p w14:paraId="551CEE79" w14:textId="77777777" w:rsidR="005155F8" w:rsidRDefault="005155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892344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0F1C093" w14:textId="3DA7FE82" w:rsidR="001521EB" w:rsidRDefault="001521EB">
      <w:pPr>
        <w:pStyle w:val="Citation"/>
      </w:pPr>
    </w:p>
    <w:p w14:paraId="359358EF" w14:textId="77777777" w:rsidR="003B66EF" w:rsidRPr="003B66EF" w:rsidRDefault="003B66EF" w:rsidP="003B66EF"/>
    <w:p w14:paraId="65759B8B" w14:textId="77777777" w:rsidR="001521EB" w:rsidRPr="005155F8" w:rsidRDefault="00000000">
      <w:pPr>
        <w:pStyle w:val="Titre3"/>
        <w:rPr>
          <w:lang w:val="fr-CA"/>
        </w:rPr>
      </w:pPr>
      <w:r w:rsidRPr="005155F8">
        <w:rPr>
          <w:lang w:val="fr-CA"/>
        </w:rPr>
        <w:t>Étape 2 : Créer un Producer</w:t>
      </w:r>
    </w:p>
    <w:p w14:paraId="66EC1A02" w14:textId="58833C2A" w:rsidR="003B66EF" w:rsidRPr="003B66EF" w:rsidRDefault="00000000" w:rsidP="003B66EF">
      <w:pPr>
        <w:rPr>
          <w:lang w:val="fr-CA"/>
        </w:rPr>
      </w:pPr>
      <w:r w:rsidRPr="005155F8">
        <w:rPr>
          <w:lang w:val="fr-CA"/>
        </w:rPr>
        <w:br/>
        <w:t xml:space="preserve">Le </w:t>
      </w:r>
      <w:proofErr w:type="spellStart"/>
      <w:r w:rsidRPr="005155F8">
        <w:rPr>
          <w:lang w:val="fr-CA"/>
        </w:rPr>
        <w:t>producer</w:t>
      </w:r>
      <w:proofErr w:type="spellEnd"/>
      <w:r w:rsidRPr="005155F8">
        <w:rPr>
          <w:lang w:val="fr-CA"/>
        </w:rPr>
        <w:t xml:space="preserve"> enverra des messages à un topic nommé `messages`. Créez un fichier `producer.py` avec le contenu suivant :</w:t>
      </w:r>
    </w:p>
    <w:p w14:paraId="5012C596" w14:textId="738FA23C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lastRenderedPageBreak/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kafka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KafkaProducer</w:t>
      </w:r>
      <w:proofErr w:type="spellEnd"/>
    </w:p>
    <w:p w14:paraId="7B32FB82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time </w:t>
      </w: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sleep</w:t>
      </w:r>
    </w:p>
    <w:p w14:paraId="6DE79945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8EFCD65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producer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KafkaProducer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bootstrap_servers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ABE338"/>
          <w:sz w:val="17"/>
          <w:szCs w:val="17"/>
        </w:rPr>
        <w:t>'localhost:9092'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2A79A18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2CF74F9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  <w:lang w:val="fr-CA"/>
        </w:rPr>
      </w:pPr>
      <w:proofErr w:type="spellStart"/>
      <w:proofErr w:type="gramStart"/>
      <w:r w:rsidRPr="003B66EF">
        <w:rPr>
          <w:rFonts w:ascii="Consolas" w:hAnsi="Consolas" w:cs="Courier New"/>
          <w:color w:val="DCC6E0"/>
          <w:sz w:val="17"/>
          <w:szCs w:val="17"/>
          <w:lang w:val="fr-CA"/>
        </w:rPr>
        <w:t>while</w:t>
      </w:r>
      <w:proofErr w:type="spellEnd"/>
      <w:proofErr w:type="gramEnd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 </w:t>
      </w:r>
      <w:proofErr w:type="spellStart"/>
      <w:r w:rsidRPr="003B66EF">
        <w:rPr>
          <w:rFonts w:ascii="Consolas" w:hAnsi="Consolas" w:cs="Courier New"/>
          <w:color w:val="DCC6E0"/>
          <w:sz w:val="17"/>
          <w:szCs w:val="17"/>
          <w:lang w:val="fr-CA"/>
        </w:rPr>
        <w:t>True</w:t>
      </w:r>
      <w:proofErr w:type="spellEnd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:</w:t>
      </w:r>
    </w:p>
    <w:p w14:paraId="6BC7174C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gramStart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message</w:t>
      </w:r>
      <w:proofErr w:type="gramEnd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 = input(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"Entrez un message à envoyer : "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)</w:t>
      </w:r>
    </w:p>
    <w:p w14:paraId="4FD5AA35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spellStart"/>
      <w:proofErr w:type="gramStart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producer.send</w:t>
      </w:r>
      <w:proofErr w:type="spellEnd"/>
      <w:proofErr w:type="gramEnd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(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'messages'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, </w:t>
      </w:r>
      <w:proofErr w:type="spellStart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message.encode</w:t>
      </w:r>
      <w:proofErr w:type="spellEnd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(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'utf-8'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))</w:t>
      </w:r>
    </w:p>
    <w:p w14:paraId="52EF9DE0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spellStart"/>
      <w:proofErr w:type="gramStart"/>
      <w:r w:rsidRPr="003B66EF">
        <w:rPr>
          <w:rFonts w:ascii="Consolas" w:hAnsi="Consolas" w:cs="Courier New"/>
          <w:color w:val="DCC6E0"/>
          <w:sz w:val="17"/>
          <w:szCs w:val="17"/>
          <w:lang w:val="fr-CA"/>
        </w:rPr>
        <w:t>print</w:t>
      </w:r>
      <w:proofErr w:type="spellEnd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(</w:t>
      </w:r>
      <w:proofErr w:type="spellStart"/>
      <w:proofErr w:type="gramEnd"/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f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"Message</w:t>
      </w:r>
      <w:proofErr w:type="spellEnd"/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 xml:space="preserve"> envoyé : {message}"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)</w:t>
      </w:r>
    </w:p>
    <w:p w14:paraId="4D88866C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sleep(</w:t>
      </w:r>
      <w:proofErr w:type="gramEnd"/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999B43B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9993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D2C75CC" w14:textId="00654498" w:rsidR="003B66EF" w:rsidRPr="003B66EF" w:rsidRDefault="003B66EF" w:rsidP="003B66EF">
      <w:pPr>
        <w:pStyle w:val="Citation"/>
        <w:rPr>
          <w:lang w:val="en-CA"/>
        </w:rPr>
      </w:pPr>
    </w:p>
    <w:p w14:paraId="1D957CDE" w14:textId="3DA04011" w:rsidR="001521EB" w:rsidRPr="003B66EF" w:rsidRDefault="00000000">
      <w:pPr>
        <w:pStyle w:val="Citation"/>
        <w:rPr>
          <w:lang w:val="en-CA"/>
        </w:rPr>
      </w:pPr>
      <w:r w:rsidRPr="003B66EF">
        <w:rPr>
          <w:lang w:val="en-CA"/>
        </w:rPr>
        <w:br/>
      </w:r>
    </w:p>
    <w:p w14:paraId="0AE4027B" w14:textId="77777777" w:rsidR="001521EB" w:rsidRPr="005155F8" w:rsidRDefault="00000000">
      <w:pPr>
        <w:pStyle w:val="Titre3"/>
        <w:rPr>
          <w:lang w:val="fr-CA"/>
        </w:rPr>
      </w:pPr>
      <w:r w:rsidRPr="005155F8">
        <w:rPr>
          <w:lang w:val="fr-CA"/>
        </w:rPr>
        <w:t>Étape 3 : Créer un Consumer</w:t>
      </w:r>
    </w:p>
    <w:p w14:paraId="683FD424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br/>
        <w:t>Le consumer lira les messages du topic `messages`. Créez un fichier `consumer.py` avec le contenu suivant :</w:t>
      </w:r>
      <w:r w:rsidRPr="005155F8">
        <w:rPr>
          <w:lang w:val="fr-CA"/>
        </w:rPr>
        <w:br/>
      </w:r>
    </w:p>
    <w:p w14:paraId="7CCA039D" w14:textId="77777777" w:rsidR="003B66EF" w:rsidRPr="003B66EF" w:rsidRDefault="000000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5155F8">
        <w:rPr>
          <w:lang w:val="fr-CA"/>
        </w:rPr>
        <w:br/>
      </w:r>
      <w:r w:rsidR="003B66EF" w:rsidRPr="003B66EF">
        <w:rPr>
          <w:rFonts w:ascii="Consolas" w:hAnsi="Consolas" w:cs="Courier New"/>
          <w:color w:val="DCC6E0"/>
          <w:sz w:val="17"/>
          <w:szCs w:val="17"/>
          <w:lang w:val="fr-CA"/>
        </w:rPr>
        <w:t>from</w:t>
      </w:r>
      <w:r w:rsidR="003B66EF"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 kafka </w:t>
      </w:r>
      <w:r w:rsidR="003B66EF" w:rsidRPr="003B66EF">
        <w:rPr>
          <w:rFonts w:ascii="Consolas" w:hAnsi="Consolas" w:cs="Courier New"/>
          <w:color w:val="DCC6E0"/>
          <w:sz w:val="17"/>
          <w:szCs w:val="17"/>
          <w:lang w:val="fr-CA"/>
        </w:rPr>
        <w:t>import</w:t>
      </w:r>
      <w:r w:rsidR="003B66EF"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 </w:t>
      </w:r>
      <w:r w:rsidR="003B66EF" w:rsidRPr="003B66EF">
        <w:rPr>
          <w:rFonts w:ascii="Consolas" w:hAnsi="Consolas" w:cs="Courier New"/>
          <w:color w:val="00E0E0"/>
          <w:sz w:val="17"/>
          <w:szCs w:val="17"/>
          <w:lang w:val="fr-CA"/>
        </w:rPr>
        <w:t>KafkaConsumer</w:t>
      </w:r>
    </w:p>
    <w:p w14:paraId="6CF9A222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 </w:t>
      </w:r>
    </w:p>
    <w:p w14:paraId="3FCDD52F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D4D0AB"/>
          <w:sz w:val="17"/>
          <w:szCs w:val="17"/>
          <w:lang w:val="fr-CA"/>
        </w:rPr>
        <w:t># Initialisation du consumer pour écouter le topic 'messages'</w:t>
      </w:r>
    </w:p>
    <w:p w14:paraId="56783607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consumer = </w:t>
      </w:r>
      <w:r w:rsidRPr="003B66EF">
        <w:rPr>
          <w:rFonts w:ascii="Consolas" w:hAnsi="Consolas" w:cs="Courier New"/>
          <w:color w:val="00E0E0"/>
          <w:sz w:val="17"/>
          <w:szCs w:val="17"/>
          <w:lang w:val="fr-CA"/>
        </w:rPr>
        <w:t>KafkaConsumer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(</w:t>
      </w:r>
    </w:p>
    <w:p w14:paraId="5CBD8F18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'messages'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,  </w:t>
      </w:r>
      <w:r w:rsidRPr="003B66EF">
        <w:rPr>
          <w:rFonts w:ascii="Consolas" w:hAnsi="Consolas" w:cs="Courier New"/>
          <w:color w:val="D4D0AB"/>
          <w:sz w:val="17"/>
          <w:szCs w:val="17"/>
          <w:lang w:val="fr-CA"/>
        </w:rPr>
        <w:t># Nom du topic</w:t>
      </w:r>
    </w:p>
    <w:p w14:paraId="6F2782C7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    bootstrap_servers=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'localhost:9092'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,  </w:t>
      </w:r>
      <w:r w:rsidRPr="003B66EF">
        <w:rPr>
          <w:rFonts w:ascii="Consolas" w:hAnsi="Consolas" w:cs="Courier New"/>
          <w:color w:val="D4D0AB"/>
          <w:sz w:val="17"/>
          <w:szCs w:val="17"/>
          <w:lang w:val="fr-CA"/>
        </w:rPr>
        <w:t># Serveur Kafka</w:t>
      </w:r>
    </w:p>
    <w:p w14:paraId="59D0FE2F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    auto_offset_reset=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'earliest'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,  </w:t>
      </w:r>
      <w:r w:rsidRPr="003B66EF">
        <w:rPr>
          <w:rFonts w:ascii="Consolas" w:hAnsi="Consolas" w:cs="Courier New"/>
          <w:color w:val="D4D0AB"/>
          <w:sz w:val="17"/>
          <w:szCs w:val="17"/>
          <w:lang w:val="fr-CA"/>
        </w:rPr>
        <w:t># Lire depuis le début si aucun offset n'est présent</w:t>
      </w:r>
    </w:p>
    <w:p w14:paraId="41B42E83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    enable_auto_commit=</w:t>
      </w:r>
      <w:r w:rsidRPr="003B66EF">
        <w:rPr>
          <w:rFonts w:ascii="Consolas" w:hAnsi="Consolas" w:cs="Courier New"/>
          <w:color w:val="DCC6E0"/>
          <w:sz w:val="17"/>
          <w:szCs w:val="17"/>
          <w:lang w:val="fr-CA"/>
        </w:rPr>
        <w:t>True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,  </w:t>
      </w:r>
      <w:r w:rsidRPr="003B66EF">
        <w:rPr>
          <w:rFonts w:ascii="Consolas" w:hAnsi="Consolas" w:cs="Courier New"/>
          <w:color w:val="D4D0AB"/>
          <w:sz w:val="17"/>
          <w:szCs w:val="17"/>
          <w:lang w:val="fr-CA"/>
        </w:rPr>
        <w:t># Confirmer automatiquement les messages lus</w:t>
      </w:r>
    </w:p>
    <w:p w14:paraId="38691E79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    group_id=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'group1'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  </w:t>
      </w:r>
      <w:r w:rsidRPr="003B66EF">
        <w:rPr>
          <w:rFonts w:ascii="Consolas" w:hAnsi="Consolas" w:cs="Courier New"/>
          <w:color w:val="D4D0AB"/>
          <w:sz w:val="17"/>
          <w:szCs w:val="17"/>
          <w:lang w:val="fr-CA"/>
        </w:rPr>
        <w:t># Nom du groupe de consommateurs</w:t>
      </w:r>
    </w:p>
    <w:p w14:paraId="33C2DB5A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)</w:t>
      </w:r>
    </w:p>
    <w:p w14:paraId="5565EBE7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 </w:t>
      </w:r>
    </w:p>
    <w:p w14:paraId="4217DF73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DCC6E0"/>
          <w:sz w:val="17"/>
          <w:szCs w:val="17"/>
          <w:lang w:val="fr-CA"/>
        </w:rPr>
        <w:t>print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(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"En attente de nouveaux messages..."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)</w:t>
      </w:r>
    </w:p>
    <w:p w14:paraId="28E41326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 </w:t>
      </w:r>
    </w:p>
    <w:p w14:paraId="50BF6083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D4D0AB"/>
          <w:sz w:val="17"/>
          <w:szCs w:val="17"/>
          <w:lang w:val="fr-CA"/>
        </w:rPr>
        <w:t># Boucle infinie pour écouter les messages</w:t>
      </w:r>
    </w:p>
    <w:p w14:paraId="58E654E9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try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75447E3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message </w:t>
      </w:r>
      <w:r>
        <w:rPr>
          <w:rFonts w:ascii="Consolas" w:hAnsi="Consolas" w:cs="Courier New"/>
          <w:color w:val="DCC6E0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consumer:</w:t>
      </w:r>
    </w:p>
    <w:p w14:paraId="17568FC2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 w:rsidRPr="003B66EF">
        <w:rPr>
          <w:rFonts w:ascii="Consolas" w:hAnsi="Consolas" w:cs="Courier New"/>
          <w:color w:val="DCC6E0"/>
          <w:sz w:val="17"/>
          <w:szCs w:val="17"/>
          <w:lang w:val="fr-CA"/>
        </w:rPr>
        <w:t>print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(f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"Message reçu : {message.value.decode('utf-8')}"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)</w:t>
      </w:r>
    </w:p>
    <w:p w14:paraId="6ED5B31B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DCC6E0"/>
          <w:sz w:val="17"/>
          <w:szCs w:val="17"/>
          <w:lang w:val="fr-CA"/>
        </w:rPr>
        <w:t>except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 </w:t>
      </w:r>
      <w:r w:rsidRPr="003B66EF">
        <w:rPr>
          <w:rFonts w:ascii="Consolas" w:hAnsi="Consolas" w:cs="Courier New"/>
          <w:color w:val="00E0E0"/>
          <w:sz w:val="17"/>
          <w:szCs w:val="17"/>
          <w:lang w:val="fr-CA"/>
        </w:rPr>
        <w:t>KeyboardInterrupt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:</w:t>
      </w:r>
    </w:p>
    <w:p w14:paraId="17450467" w14:textId="77777777" w:rsidR="003B66EF" w:rsidRP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  <w:lang w:val="fr-CA"/>
        </w:rPr>
      </w:pP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 xml:space="preserve">    </w:t>
      </w:r>
      <w:r w:rsidRPr="003B66EF">
        <w:rPr>
          <w:rFonts w:ascii="Consolas" w:hAnsi="Consolas" w:cs="Courier New"/>
          <w:color w:val="DCC6E0"/>
          <w:sz w:val="17"/>
          <w:szCs w:val="17"/>
          <w:lang w:val="fr-CA"/>
        </w:rPr>
        <w:t>print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(</w:t>
      </w:r>
      <w:r w:rsidRPr="003B66EF">
        <w:rPr>
          <w:rFonts w:ascii="Consolas" w:hAnsi="Consolas" w:cs="Courier New"/>
          <w:color w:val="ABE338"/>
          <w:sz w:val="17"/>
          <w:szCs w:val="17"/>
          <w:lang w:val="fr-CA"/>
        </w:rPr>
        <w:t>"\nArrêt du consumer."</w:t>
      </w:r>
      <w:r w:rsidRPr="003B66EF">
        <w:rPr>
          <w:rFonts w:ascii="Consolas" w:hAnsi="Consolas" w:cs="Courier New"/>
          <w:color w:val="FFFFFF"/>
          <w:sz w:val="17"/>
          <w:szCs w:val="17"/>
          <w:lang w:val="fr-CA"/>
        </w:rPr>
        <w:t>)</w:t>
      </w:r>
    </w:p>
    <w:p w14:paraId="4DC6A4FB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finally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8B4088C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consumer.close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DB8DB1F" w14:textId="77777777" w:rsidR="003B66EF" w:rsidRDefault="003B66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032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87AB614" w14:textId="07BAFC32" w:rsidR="003B66EF" w:rsidRPr="003B66EF" w:rsidRDefault="003B66EF" w:rsidP="003B66EF">
      <w:pPr>
        <w:pStyle w:val="Citation"/>
        <w:rPr>
          <w:lang w:val="en-CA"/>
        </w:rPr>
      </w:pPr>
    </w:p>
    <w:p w14:paraId="73BA5067" w14:textId="76A7FFA5" w:rsidR="001521EB" w:rsidRPr="005155F8" w:rsidRDefault="00000000">
      <w:pPr>
        <w:pStyle w:val="Citation"/>
        <w:rPr>
          <w:lang w:val="fr-CA"/>
        </w:rPr>
      </w:pPr>
      <w:r w:rsidRPr="005155F8">
        <w:rPr>
          <w:lang w:val="fr-CA"/>
        </w:rPr>
        <w:br/>
      </w:r>
    </w:p>
    <w:p w14:paraId="4DAB6BC4" w14:textId="77777777" w:rsidR="001521EB" w:rsidRPr="005155F8" w:rsidRDefault="00000000">
      <w:pPr>
        <w:pStyle w:val="Titre3"/>
        <w:rPr>
          <w:lang w:val="fr-CA"/>
        </w:rPr>
      </w:pPr>
      <w:r w:rsidRPr="005155F8">
        <w:rPr>
          <w:lang w:val="fr-CA"/>
        </w:rPr>
        <w:t>Étape 4 : Tester votre application</w:t>
      </w:r>
    </w:p>
    <w:p w14:paraId="44520ADB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br/>
        <w:t>1. Lancez le consumer en exécutant `python consumer.py`.</w:t>
      </w:r>
      <w:r w:rsidRPr="005155F8">
        <w:rPr>
          <w:lang w:val="fr-CA"/>
        </w:rPr>
        <w:br/>
        <w:t xml:space="preserve">2. Dans un autre terminal, lancez le </w:t>
      </w:r>
      <w:proofErr w:type="spellStart"/>
      <w:r w:rsidRPr="005155F8">
        <w:rPr>
          <w:lang w:val="fr-CA"/>
        </w:rPr>
        <w:t>producer</w:t>
      </w:r>
      <w:proofErr w:type="spellEnd"/>
      <w:r w:rsidRPr="005155F8">
        <w:rPr>
          <w:lang w:val="fr-CA"/>
        </w:rPr>
        <w:t xml:space="preserve"> avec `python producer.py`.</w:t>
      </w:r>
      <w:r w:rsidRPr="005155F8">
        <w:rPr>
          <w:lang w:val="fr-CA"/>
        </w:rPr>
        <w:br/>
        <w:t xml:space="preserve">3. Envoyez plusieurs messages depuis le </w:t>
      </w:r>
      <w:proofErr w:type="spellStart"/>
      <w:r w:rsidRPr="005155F8">
        <w:rPr>
          <w:lang w:val="fr-CA"/>
        </w:rPr>
        <w:t>producer</w:t>
      </w:r>
      <w:proofErr w:type="spellEnd"/>
      <w:r w:rsidRPr="005155F8">
        <w:rPr>
          <w:lang w:val="fr-CA"/>
        </w:rPr>
        <w:t xml:space="preserve"> et observez-les s'afficher dans le </w:t>
      </w:r>
      <w:r w:rsidRPr="005155F8">
        <w:rPr>
          <w:lang w:val="fr-CA"/>
        </w:rPr>
        <w:lastRenderedPageBreak/>
        <w:t>consumer.</w:t>
      </w:r>
      <w:r w:rsidRPr="005155F8">
        <w:rPr>
          <w:lang w:val="fr-CA"/>
        </w:rPr>
        <w:br/>
      </w:r>
    </w:p>
    <w:p w14:paraId="1A77466F" w14:textId="77777777" w:rsidR="001521EB" w:rsidRPr="005155F8" w:rsidRDefault="00000000">
      <w:pPr>
        <w:pStyle w:val="Titre2"/>
        <w:rPr>
          <w:lang w:val="fr-CA"/>
        </w:rPr>
      </w:pPr>
      <w:r w:rsidRPr="005155F8">
        <w:rPr>
          <w:lang w:val="fr-CA"/>
        </w:rPr>
        <w:t>4. Conclusion</w:t>
      </w:r>
    </w:p>
    <w:p w14:paraId="6CD5BFC0" w14:textId="77777777" w:rsidR="001521EB" w:rsidRPr="005155F8" w:rsidRDefault="00000000">
      <w:pPr>
        <w:rPr>
          <w:lang w:val="fr-CA"/>
        </w:rPr>
      </w:pPr>
      <w:r w:rsidRPr="005155F8">
        <w:rPr>
          <w:lang w:val="fr-CA"/>
        </w:rPr>
        <w:br/>
        <w:t>Dans ce laboratoire, vous avez appris à configurer Kafka et à interagir avec lui en utilisant Python.</w:t>
      </w:r>
      <w:r w:rsidRPr="005155F8">
        <w:rPr>
          <w:lang w:val="fr-CA"/>
        </w:rPr>
        <w:br/>
        <w:t>Vous avez également exploré les concepts fondamentaux de Kafka à travers une simulation simple d'une application de messagerie.</w:t>
      </w:r>
      <w:r w:rsidRPr="005155F8">
        <w:rPr>
          <w:lang w:val="fr-CA"/>
        </w:rPr>
        <w:br/>
      </w:r>
    </w:p>
    <w:sectPr w:rsidR="001521EB" w:rsidRPr="00515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654A05"/>
    <w:multiLevelType w:val="hybridMultilevel"/>
    <w:tmpl w:val="711496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505030">
    <w:abstractNumId w:val="8"/>
  </w:num>
  <w:num w:numId="2" w16cid:durableId="459886536">
    <w:abstractNumId w:val="6"/>
  </w:num>
  <w:num w:numId="3" w16cid:durableId="1457332997">
    <w:abstractNumId w:val="5"/>
  </w:num>
  <w:num w:numId="4" w16cid:durableId="1678342101">
    <w:abstractNumId w:val="4"/>
  </w:num>
  <w:num w:numId="5" w16cid:durableId="1896044591">
    <w:abstractNumId w:val="7"/>
  </w:num>
  <w:num w:numId="6" w16cid:durableId="1487239569">
    <w:abstractNumId w:val="3"/>
  </w:num>
  <w:num w:numId="7" w16cid:durableId="37442306">
    <w:abstractNumId w:val="2"/>
  </w:num>
  <w:num w:numId="8" w16cid:durableId="900138800">
    <w:abstractNumId w:val="1"/>
  </w:num>
  <w:num w:numId="9" w16cid:durableId="1220819103">
    <w:abstractNumId w:val="0"/>
  </w:num>
  <w:num w:numId="10" w16cid:durableId="661394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1EB"/>
    <w:rsid w:val="0029639D"/>
    <w:rsid w:val="00326F90"/>
    <w:rsid w:val="003B66EF"/>
    <w:rsid w:val="00413AC1"/>
    <w:rsid w:val="00501BB4"/>
    <w:rsid w:val="005155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04BA8"/>
  <w14:defaultImageDpi w14:val="300"/>
  <w15:docId w15:val="{DFB3B36C-052A-4F34-B6CA-1CE8A25B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155F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EC178F3-F851-415C-999D-698F7AFCB64E}">
  <we:reference id="wa104382008" version="1.1.0.1" store="fr-CA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Montreuil, Hugo</cp:lastModifiedBy>
  <cp:revision>2</cp:revision>
  <dcterms:created xsi:type="dcterms:W3CDTF">2024-12-05T04:44:00Z</dcterms:created>
  <dcterms:modified xsi:type="dcterms:W3CDTF">2024-12-05T04:44:00Z</dcterms:modified>
  <cp:category/>
</cp:coreProperties>
</file>